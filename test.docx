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Faculdade de Tecnologia de Carapicuíba</w:t>
        <w:br/>
        <w:t>Curso de Analise e Desenvolvimento de Sistemas</w:t>
      </w:r>
    </w:p>
    <w:p>
      <w:r>
        <w:t>Pessoa01</w:t>
        <w:br/>
        <w:t>Pessoa02</w:t>
        <w:br/>
        <w:t>Pessoa03</w:t>
        <w:br/>
        <w:t>Pessoa04</w:t>
        <w:br/>
        <w:t>Pessoa05</w:t>
      </w:r>
    </w:p>
    <w:p>
      <w:r>
        <w:t>Titulo</w:t>
        <w:br/>
        <w:t>Subtítulo</w:t>
      </w:r>
    </w:p>
    <w:p>
      <w:r>
        <w:t>Trabalho de Graduação</w:t>
      </w:r>
    </w:p>
    <w:p>
      <w:r>
        <w:t>Carapicuíba / SP</w:t>
        <w:br/>
        <w:t>2022</w:t>
      </w:r>
    </w:p>
    <w:p>
      <w:r>
        <w:br w:type="page"/>
      </w:r>
    </w:p>
    <w:p>
      <w:r>
        <w:t>Pessoa01</w:t>
        <w:br/>
        <w:t>Pessoa02</w:t>
        <w:br/>
        <w:t>Pessoa03</w:t>
        <w:br/>
        <w:t>Pessoa04</w:t>
        <w:br/>
        <w:t>Pessoa05</w:t>
      </w:r>
    </w:p>
    <w:p>
      <w:r>
        <w:t>Titulo</w:t>
        <w:br/>
        <w:t>Subtítulo</w:t>
      </w:r>
    </w:p>
    <w:p>
      <w:r>
        <w:t>Relatório de Qualificação apresentado junto ao Curso de Analise e Desenvolvimento de Sistemas da Faculdade de Tecnologia de Carapicuíba para a obtenção do grau de Tecnologo na área de Analise e Desenvolvimento de Sistemas.</w:t>
        <w:br/>
        <w:t>Orientador(a): Fulano.</w:t>
      </w:r>
    </w:p>
    <w:p>
      <w:r>
        <w:t>Carapicuíba / SP</w:t>
        <w:br/>
        <w:t>2022</w:t>
      </w:r>
    </w:p>
    <w:p>
      <w:r>
        <w:br w:type="page"/>
      </w:r>
    </w:p>
    <w:p>
      <w:r>
        <w:t>Pessoa01</w:t>
        <w:br/>
        <w:t>Pessoa02</w:t>
        <w:br/>
        <w:t>Pessoa03</w:t>
        <w:br/>
        <w:t>Pessoa04</w:t>
        <w:br/>
        <w:t>Pessoa05</w:t>
      </w:r>
    </w:p>
    <w:p>
      <w:r>
        <w:t>Titulo</w:t>
        <w:br/>
        <w:t>Subtítulo</w:t>
      </w:r>
    </w:p>
    <w:p>
      <w:r>
        <w:t>O presente trabalho foi submentido à avaliação da banca examinadora, em cumprimento ás exigências da disciplica de Trabalho de Graduação, como requisito parcial para a obtenção do grau de Tecnologo em Analise e Desenvolvimento de Sistemas de Carapicuíba</w:t>
      </w:r>
    </w:p>
    <w:p>
      <w:r>
        <w:t>Carapicuíba, __________ de ____________________ de __________</w:t>
      </w:r>
    </w:p>
    <w:p>
      <w:r>
        <w:t>Dir(a) Beltrano</w:t>
      </w:r>
    </w:p>
    <w:p>
      <w:r>
        <w:t>Banca Examinadora</w:t>
      </w:r>
    </w:p>
    <w:p>
      <w:r>
        <w:t>Prof(a) Dr(a)______________________________</w:t>
        <w:br/>
        <w:t>Orientador(a)</w:t>
        <w:br/>
        <w:br/>
        <w:br/>
        <w:t>Prof(a) Dr(a)______________________________</w:t>
        <w:br/>
        <w:t>Examinador(a)</w:t>
        <w:br/>
        <w:br/>
        <w:br/>
        <w:t>Prof(a) Dr(a)______________________________</w:t>
        <w:br/>
        <w:t>Examinador(a)</w:t>
        <w:br/>
        <w:br/>
      </w:r>
    </w:p>
    <w:p>
      <w:r>
        <w:br w:type="page"/>
      </w:r>
    </w:p>
    <w:p>
      <w:r>
        <w:t>Agradecimentos</w:t>
      </w:r>
    </w:p>
    <w:p>
      <w:r>
        <w:br/>
        <w:t>Lorem ipsum dolor sit amet, consectetur adipiscing elit. Praesent vitae ante eget velit consequat viverra. Nunc dui nibh, consectetur a metus ac, accumsan vehicula turpis. Maecenas sit amet eros dignissim, scelerisque ipsum at, viverra nisi. Sed volutpat mauris sit amet est ultrices pulvinar. Proin eu elit est. Suspendisse potenti. Nullam ante nunc, faucibus et tempus in, fermentum et turpis. Etiam maximus et diam rutrum pellentesque. Pellentesque eu scelerisque felis. In elit nunc, laoreet a malesuada vitae, vulputate id leo. Nunc eleifend neque id turpis ultrices, sed sodales turpis finibus. Vivamus rutrum ornare quam, venenatis interdum dui varius at. Mauris tincidunt aliquet eros non euismod. Quisque rutrum metus ac orci vulputate, sit amet facilisis ipsum sagittis.</w:t>
        <w:br/>
      </w:r>
    </w:p>
    <w:p>
      <w:r>
        <w:t>Basta um dia ruim, para transformar o mais são dos homens, num lunático</w:t>
        <w:br/>
        <w:t>Coringa. A Piada Mortal</w:t>
      </w:r>
    </w:p>
    <w:p>
      <w:r>
        <w:br w:type="page"/>
      </w:r>
    </w:p>
    <w:p>
      <w:r>
        <w:t>Resumo</w:t>
      </w:r>
    </w:p>
    <w:p>
      <w:r>
        <w:br/>
        <w:t>Lorem ipsum dolor sit amet, consectetur adipiscing elit. Praesent vitae ante eget velit consequat viverra. Nunc dui nibh, consectetur a metus ac, accumsan vehicula turpis. Maecenas sit amet eros dignissim, scelerisque ipsum at, viverra nisi. Sed volutpat mauris sit amet est ultrices pulvinar. Proin eu elit est. Suspendisse potenti. Nullam ante nunc, faucibus et tempus in, fermentum et turpis. Etiam maximus et diam rutrum pellentesque. Pellentesque eu scelerisque felis. In elit nunc, laoreet a malesuada vitae, vulputate id leo. Nunc eleifend neque id turpis ultrices, sed sodales turpis finibus. Vivamus rutrum ornare quam, venenatis interdum dui varius at. Mauris tincidunt aliquet eros non euismod. Quisque rutrum metus ac orci vulputate, sit amet facilisis ipsum sagittis.</w:t>
        <w:br/>
      </w:r>
    </w:p>
    <w:p>
      <w:r>
        <w:t>Palavras-Chaves: Palavras.</w:t>
      </w:r>
    </w:p>
    <w:p>
      <w:r>
        <w:br w:type="page"/>
      </w:r>
    </w:p>
    <w:p>
      <w:r>
        <w:t>Abstract</w:t>
      </w:r>
    </w:p>
    <w:p>
      <w:r>
        <w:br/>
        <w:t>Lorem ipsum dolor sit amet, consectetur adipiscing elit. Praesent vitae ante eget velit consequat viverra. Nunc dui nibh, consectetur a metus ac, accumsan vehicula turpis. Maecenas sit amet eros dignissim, scelerisque ipsum at, viverra nisi. Sed volutpat mauris sit amet est ultrices pulvinar. Proin eu elit est. Suspendisse potenti. Nullam ante nunc, faucibus et tempus in, fermentum et turpis. Etiam maximus et diam rutrum pellentesque. Pellentesque eu scelerisque felis. In elit nunc, laoreet a malesuada vitae, vulputate id leo. Nunc eleifend neque id turpis ultrices, sed sodales turpis finibus. Vivamus rutrum ornare quam, venenatis interdum dui varius at. Mauris tincidunt aliquet eros non euismod. Quisque rutrum metus ac orci vulputate, sit amet facilisis ipsum sagittis.</w:t>
        <w:br/>
      </w:r>
    </w:p>
    <w:p>
      <w:r>
        <w:t>Key-WOrds: Words.</w:t>
      </w:r>
    </w:p>
    <w:p>
      <w:r>
        <w:br w:type="page"/>
      </w:r>
    </w:p>
    <w:p>
      <w:r>
        <w:t>Lista de Figuras</w:t>
      </w:r>
    </w:p>
    <w:p>
      <w:r>
        <w:t>Figuras</w:t>
      </w:r>
    </w:p>
    <w:p>
      <w:r>
        <w:br w:type="page"/>
      </w:r>
    </w:p>
    <w:p>
      <w:r>
        <w:t>LIsta de Tabelas</w:t>
      </w:r>
    </w:p>
    <w:p>
      <w:r>
        <w:t>Imagens</w:t>
      </w:r>
    </w:p>
    <w:p>
      <w:r>
        <w:br w:type="page"/>
      </w:r>
    </w:p>
    <w:p>
      <w:r>
        <w:t>Lista de Abreviaturas, Siglas e Símbolos</w:t>
      </w:r>
    </w:p>
    <w:p>
      <w:r>
        <w:t>Siglas</w:t>
      </w:r>
    </w:p>
    <w:p>
      <w:r>
        <w:br w:type="page"/>
      </w:r>
    </w:p>
    <w:p>
      <w:r>
        <w:t>Sumário</w:t>
      </w:r>
    </w:p>
    <w:p>
      <w:r>
        <w:t>Indices</w:t>
      </w:r>
    </w:p>
    <w:p>
      <w:r>
        <w:br w:type="page"/>
      </w:r>
    </w:p>
    <w:p>
      <w:r>
        <w:t>1 Introdução</w:t>
        <w:br/>
        <w:br/>
        <w:t>Lorem ipsum dolor sit amet, consectetur adipiscing elit. Praesent vitae ante eget velit consequat viverra. Nunc dui nibh, consectetur a metus ac, accumsan vehicula turpis. Maecenas sit amet eros dignissim, scelerisque ipsum at, viverra nisi. Sed volutpat mauris sit amet est ultrices pulvinar. Proin eu elit est. Suspendisse potenti. Nullam ante nunc, faucibus et tempus in, fermentum et turpis. Etiam maximus et diam rutrum pellentesque. Pellentesque eu scelerisque felis. In elit nunc, laoreet a malesuada vitae, vulputate id leo. Nunc eleifend neque id turpis ultrices, sed sodales turpis finibus. Vivamus rutrum ornare quam, venenatis interdum dui varius at. Mauris tincidunt aliquet eros non euismod. Quisque rutrum metus ac orci vulputate, sit amet facilisis ipsum sagittis.</w:t>
        <w:br/>
        <w:br/>
        <w:t>1.1 Justificativa</w:t>
        <w:br/>
        <w:br/>
        <w:t>Lorem ipsum dolor sit amet, consectetur adipiscing elit. Praesent vitae ante eget velit consequat viverra. Nunc dui nibh, consectetur a metus ac, accumsan vehicula turpis. Maecenas sit amet eros dignissim, scelerisque ipsum at, viverra nisi. Sed volutpat mauris sit amet est ultrices pulvinar. Proin eu elit est. Suspendisse potenti. Nullam ante nunc, faucibus et tempus in, fermentum et turpis. Etiam maximus et diam rutrum pellentesque. Pellentesque eu scelerisque felis. In elit nunc, laoreet a malesuada vitae, vulputate id leo. Nunc eleifend neque id turpis ultrices, sed sodales turpis finibus. Vivamus rutrum ornare quam, venenatis interdum dui varius at. Mauris tincidunt aliquet eros non euismod. Quisque rutrum metus ac orci vulputate, sit amet facilisis ipsum sagittis.</w:t>
        <w:br/>
        <w:br/>
        <w:t>1.2 Objetivos</w:t>
        <w:br/>
        <w:t>1.2.1 Objetivos do Produto</w:t>
        <w:br/>
        <w:br/>
        <w:t>Lorem ipsum dolor sit amet, consectetur adipiscing elit. Praesent vitae ante eget velit consequat viverra. Nunc dui nibh, consectetur a metus ac, accumsan vehicula turpis. Maecenas sit amet eros dignissim, scelerisque ipsum at, viverra nisi. Sed volutpat mauris sit amet est ultrices pulvinar. Proin eu elit est. Suspendisse potenti. Nullam ante nunc, faucibus et tempus in, fermentum et turpis. Etiam maximus et diam rutrum pellentesque. Pellentesque eu scelerisque felis. In elit nunc, laoreet a malesuada vitae, vulputate id leo. Nunc eleifend neque id turpis ultrices, sed sodales turpis finibus. Vivamus rutrum ornare quam, venenatis interdum dui varius at. Mauris tincidunt aliquet eros non euismod. Quisque rutrum metus ac orci vulputate, sit amet facilisis ipsum sagittis.</w:t>
        <w:br/>
        <w:br/>
        <w:t>1.2.2 Objetivos do Projeto</w:t>
        <w:br/>
        <w:br/>
        <w:t>Lorem ipsum dolor sit amet, consectetur adipiscing elit. Praesent vitae ante eget velit consequat viverra. Nunc dui nibh, consectetur a metus ac, accumsan vehicula turpis. Maecenas sit amet eros dignissim, scelerisque ipsum at, viverra nisi. Sed volutpat mauris sit amet est ultrices pulvinar. Proin eu elit est. Suspendisse potenti. Nullam ante nunc, faucibus et tempus in, fermentum et turpis. Etiam maximus et diam rutrum pellentesque. Pellentesque eu scelerisque felis. In elit nunc, laoreet a malesuada vitae, vulputate id leo. Nunc eleifend neque id turpis ultrices, sed sodales turpis finibus. Vivamus rutrum ornare quam, venenatis interdum dui varius at. Mauris tincidunt aliquet eros non euismod. Quisque rutrum metus ac orci vulputate, sit amet facilisis ipsum sagittis.</w:t>
        <w:br/>
        <w:br/>
        <w:t>1.3 Metodologia de Pesquisa</w:t>
        <w:br/>
        <w:br/>
        <w:t>Lorem ipsum dolor sit amet, consectetur adipiscing elit. Praesent vitae ante eget velit consequat viverra. Nunc dui nibh, consectetur a metus ac, accumsan vehicula turpis. Maecenas sit amet eros dignissim, scelerisque ipsum at, viverra nisi. Sed volutpat mauris sit amet est ultrices pulvinar. Proin eu elit est. Suspendisse potenti. Nullam ante nunc, faucibus et tempus in, fermentum et turpis. Etiam maximus et diam rutrum pellentesque. Pellentesque eu scelerisque felis. In elit nunc, laoreet a malesuada vitae, vulputate id leo. Nunc eleifend neque id turpis ultrices, sed sodales turpis finibus. Vivamus rutrum ornare quam, venenatis interdum dui varius at. Mauris tincidunt aliquet eros non euismod. Quisque rutrum metus ac orci vulputate, sit amet facilisis ipsum sagittis.</w:t>
        <w:br/>
        <w:br/>
        <w:t>1.4 Conceito do Produto</w:t>
        <w:br/>
        <w:br/>
        <w:t>Lorem ipsum dolor sit amet, consectetur adipiscing elit. Praesent vitae ante eget velit consequat viverra. Nunc dui nibh, consectetur a metus ac, accumsan vehicula turpis. Maecenas sit amet eros dignissim, scelerisque ipsum at, viverra nisi. Sed volutpat mauris sit amet est ultrices pulvinar. Proin eu elit est. Suspendisse potenti. Nullam ante nunc, faucibus et tempus in, fermentum et turpis. Etiam maximus et diam rutrum pellentesque. Pellentesque eu scelerisque felis. In elit nunc, laoreet a malesuada vitae, vulputate id leo. Nunc eleifend neque id turpis ultrices, sed sodales turpis finibus. Vivamus rutrum ornare quam, venenatis interdum dui varius at. Mauris tincidunt aliquet eros non euismod. Quisque rutrum metus ac orci vulputate, sit amet facilisis ipsum sagittis.</w:t>
        <w:br/>
        <w:br/>
        <w:t>2 Contextualização e Referêncial Teórico</w:t>
        <w:br/>
        <w:br/>
        <w:t>Lorem ipsum dolor sit amet, consectetur adipiscing elit. Praesent vitae ante eget velit consequat viverra. Nunc dui nibh, consectetur a metus ac, accumsan vehicula turpis. Maecenas sit amet eros dignissim, scelerisque ipsum at, viverra nisi. Sed volutpat mauris sit amet est ultrices pulvinar. Proin eu elit est. Suspendisse potenti. Nullam ante nunc, faucibus et tempus in, fermentum et turpis. Etiam maximus et diam rutrum pellentesque. Pellentesque eu scelerisque felis. In elit nunc, laoreet a malesuada vitae, vulputate id leo. Nunc eleifend neque id turpis ultrices, sed sodales turpis finibus. Vivamus rutrum ornare quam, venenatis interdum dui varius at. Mauris tincidunt aliquet eros non euismod. Quisque rutrum metus ac orci vulputate, sit amet facilisis ipsum sagittis.</w:t>
        <w:br/>
        <w:br/>
        <w:t>3 Considerações Finais do Projeto e Conclusão</w:t>
        <w:br/>
        <w:t>3.1 Qualificação</w:t>
        <w:br/>
        <w:br/>
        <w:t>Lorem ipsum dolor sit amet, consectetur adipiscing elit. Praesent vitae ante eget velit consequat viverra. Nunc dui nibh, consectetur a metus ac, accumsan vehicula turpis. Maecenas sit amet eros dignissim, scelerisque ipsum at, viverra nisi. Sed volutpat mauris sit amet est ultrices pulvinar. Proin eu elit est. Suspendisse potenti. Nullam ante nunc, faucibus et tempus in, fermentum et turpis. Etiam maximus et diam rutrum pellentesque. Pellentesque eu scelerisque felis. In elit nunc, laoreet a malesuada vitae, vulputate id leo. Nunc eleifend neque id turpis ultrices, sed sodales turpis finibus. Vivamus rutrum ornare quam, venenatis interdum dui varius at. Mauris tincidunt aliquet eros non euismod. Quisque rutrum metus ac orci vulputate, sit amet facilisis ipsum sagittis.</w:t>
        <w:br/>
        <w:br/>
        <w:t>3.2 Defesa</w:t>
        <w:br/>
        <w:br/>
        <w:t>Lorem ipsum dolor sit amet, consectetur adipiscing elit. Praesent vitae ante eget velit consequat viverra. Nunc dui nibh, consectetur a metus ac, accumsan vehicula turpis. Maecenas sit amet eros dignissim, scelerisque ipsum at, viverra nisi. Sed volutpat mauris sit amet est ultrices pulvinar. Proin eu elit est. Suspendisse potenti. Nullam ante nunc, faucibus et tempus in, fermentum et turpis. Etiam maximus et diam rutrum pellentesque. Pellentesque eu scelerisque felis. In elit nunc, laoreet a malesuada vitae, vulputate id leo. Nunc eleifend neque id turpis ultrices, sed sodales turpis finibus. Vivamus rutrum ornare quam, venenatis interdum dui varius at. Mauris tincidunt aliquet eros non euismod. Quisque rutrum metus ac orci vulputate, sit amet facilisis ipsum sagittis.</w:t>
        <w:br/>
        <w:br/>
        <w:t>4 Referências</w:t>
        <w:br/>
        <w:br/>
        <w:t>Lorem ipsum dolor sit amet, consectetur adipiscing elit. Praesent vitae ante eget velit consequat viverra. Nunc dui nibh, consectetur a metus ac, accumsan vehicula turpis. Maecenas sit amet eros dignissim, scelerisque ipsum at, viverra nisi. Sed volutpat mauris sit amet est ultrices pulvinar. Proin eu elit est. Suspendisse potenti. Nullam ante nunc, faucibus et tempus in, fermentum et turpis. Etiam maximus et diam rutrum pellentesque. Pellentesque eu scelerisque felis. In elit nunc, laoreet a malesuada vitae, vulputate id leo. Nunc eleifend neque id turpis ultrices, sed sodales turpis finibus. Vivamus rutrum ornare quam, venenatis interdum dui varius at. Mauris tincidunt aliquet eros non euismod. Quisque rutrum metus ac orci vulputate, sit amet facilisis ipsum sagittis.</w:t>
        <w:br/>
        <w:br/>
        <w:t>5 Apêndice</w:t>
        <w:br/>
        <w:t>6 Anexo</w:t>
      </w:r>
    </w:p>
    <w:p>
      <w:r>
        <w:br w:type="page"/>
      </w:r>
    </w:p>
    <w:sectPr w:rsidR="00FC693F" w:rsidRPr="0006063C" w:rsidSect="00034616">
      <w:pgSz w:w="12240" w:h="15840"/>
      <w:pgMar w:top="1701" w:right="1417" w:bottom="144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